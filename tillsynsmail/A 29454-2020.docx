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29454-2020 i Örebro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