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15438-2019 i Örebro kommun</w:t>
      </w:r>
    </w:p>
    <w:p>
      <w:r>
        <w:t>Detta dokument behandlar höga naturvärden i avverkningsamälan A 15438-2019 i Örebro kommun. Denna avverkningsanmälan inkom 2019-03-15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ullticka (NT), fjällig taggsvamp s.str. (S), rävticka (S), strimspindling (S), stubbspretmossa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6564"/>
            <wp:docPr id="1" name="Picture 1"/>
            <wp:cNvGraphicFramePr>
              <a:graphicFrameLocks noChangeAspect="1"/>
            </wp:cNvGraphicFramePr>
            <a:graphic>
              <a:graphicData uri="http://schemas.openxmlformats.org/drawingml/2006/picture">
                <pic:pic>
                  <pic:nvPicPr>
                    <pic:cNvPr id="0" name="A 15438-2019.png"/>
                    <pic:cNvPicPr/>
                  </pic:nvPicPr>
                  <pic:blipFill>
                    <a:blip r:embed="rId16"/>
                    <a:stretch>
                      <a:fillRect/>
                    </a:stretch>
                  </pic:blipFill>
                  <pic:spPr>
                    <a:xfrm>
                      <a:off x="0" y="0"/>
                      <a:ext cx="5486400" cy="491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6576103, E 513997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