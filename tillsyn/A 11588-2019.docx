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11588-2019 i Örebro kommun</w:t>
      </w:r>
    </w:p>
    <w:p>
      <w:r>
        <w:t>Detta dokument behandlar höga naturvärden i avverkningsamälan A 11588-2019 i Örebro kommun. Denna avverkningsanmälan inkom 2019-02-22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stubbdaggkåpa (VU) och granspira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1588-2019.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6584945, E 498473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