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15758-2023 i Örebro kommun</w:t>
      </w:r>
    </w:p>
    <w:p>
      <w:r>
        <w:t>Detta dokument behandlar höga naturvärden i avverkningsamälan A 15758-2023 i Örebro kommun. Denna avverkningsanmälan inkom 2023-04-05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15758-2023.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6576785, E 505844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