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40725-2019 i Örebro kommun</w:t>
      </w:r>
    </w:p>
    <w:p>
      <w:r>
        <w:t>Detta dokument behandlar höga naturvärden i avverkningsamälan A 40725-2019 i Örebro kommun. Denna avverkningsanmälan inkom 2019-08-14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Leptoporus erubescens (NT), lunglav (NT), spillkråka (NT, §4), tallticka (NT), ullticka (NT) och grön sköldmossa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0725-2019.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6572180, E 506771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Grön sköldmossa (S,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214203"/>
            <wp:docPr id="2" name="Picture 2"/>
            <wp:cNvGraphicFramePr>
              <a:graphicFrameLocks noChangeAspect="1"/>
            </wp:cNvGraphicFramePr>
            <a:graphic>
              <a:graphicData uri="http://schemas.openxmlformats.org/drawingml/2006/picture">
                <pic:pic>
                  <pic:nvPicPr>
                    <pic:cNvPr id="0" name="A 40725-2019.png"/>
                    <pic:cNvPicPr/>
                  </pic:nvPicPr>
                  <pic:blipFill>
                    <a:blip r:embed="rId17"/>
                    <a:stretch>
                      <a:fillRect/>
                    </a:stretch>
                  </pic:blipFill>
                  <pic:spPr>
                    <a:xfrm>
                      <a:off x="0" y="0"/>
                      <a:ext cx="5486400" cy="82142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6572180, E 506771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