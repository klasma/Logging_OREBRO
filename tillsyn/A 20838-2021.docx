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20838-2021 i Örebro kommun</w:t>
      </w:r>
    </w:p>
    <w:p>
      <w:r>
        <w:t>Detta dokument behandlar höga naturvärden i avverkningsamälan A 20838-2021 i Örebro kommun. Denna avverkningsanmälan inkom 2021-05-03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fjällig taggsvamp s.str. (S), rödgul trumpetsvamp (S) och toppvaxskivling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20838-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6553877, E 532448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