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46891-2019 i Örebro kommun</w:t>
      </w:r>
    </w:p>
    <w:p>
      <w:r>
        <w:t>Detta dokument behandlar höga naturvärden i avverkningsamälan A 46891-2019 i Örebro kommun. Denna avverkningsanmälan inkom 2019-09-11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kådvaxskinn (NT), scharlakansvaxskivling (NT), tallticka (NT), ullticka (NT), blomkålssvamp (S) och toppvaxskivling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6891-2019.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6578567, E 513750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