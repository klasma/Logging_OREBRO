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32593-2019 i Örebro kommun</w:t>
      </w:r>
    </w:p>
    <w:p>
      <w:r>
        <w:t>Detta dokument behandlar höga naturvärden i avverkningsamälan A 32593-2019 i Örebro kommun. Denna avverkningsanmälan inkom 2019-06-27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fyrflikig jordstjärna (NT), skogsknipprot (S, §8), blåsippa (§9)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6494"/>
            <wp:docPr id="1" name="Picture 1"/>
            <wp:cNvGraphicFramePr>
              <a:graphicFrameLocks noChangeAspect="1"/>
            </wp:cNvGraphicFramePr>
            <a:graphic>
              <a:graphicData uri="http://schemas.openxmlformats.org/drawingml/2006/picture">
                <pic:pic>
                  <pic:nvPicPr>
                    <pic:cNvPr id="0" name="A 32593-2019.png"/>
                    <pic:cNvPicPr/>
                  </pic:nvPicPr>
                  <pic:blipFill>
                    <a:blip r:embed="rId16"/>
                    <a:stretch>
                      <a:fillRect/>
                    </a:stretch>
                  </pic:blipFill>
                  <pic:spPr>
                    <a:xfrm>
                      <a:off x="0" y="0"/>
                      <a:ext cx="5486400" cy="3556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6571191, E 499188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Blåsippa (§9)</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