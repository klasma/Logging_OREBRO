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34205-2021 i Örebro kommun</w:t>
      </w:r>
    </w:p>
    <w:p>
      <w:r>
        <w:t>Detta dokument behandlar höga naturvärden i avverkningsamälan A 34205-2021 i Örebro kommun. Denna avverkningsanmälan inkom 2021-07-02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tornseglare (EN, §4), nordfladdermus (NT, §4a), svinrot (NT), honungsvaxskivling (S), sotriska (S), dvärgpipistrell (§4a), större brunfladdermus (§4a)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34205-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6575273, E 496644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Nordfladdermus (NT, §4a)</w:t>
      </w:r>
    </w:p>
    <w:p>
      <w:pPr>
        <w:pStyle w:val="ListBullet"/>
      </w:pPr>
      <w:r>
        <w:t>Dvärgpipistrell (§4a)</w:t>
      </w:r>
    </w:p>
    <w:p>
      <w:pPr>
        <w:pStyle w:val="ListBullet"/>
      </w:pPr>
      <w:r>
        <w:t>Större brunfladdermus (§4a)</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