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32593-2019 i Örebro kommun</w:t>
      </w:r>
    </w:p>
    <w:p>
      <w:r>
        <w:t>Detta dokument behandlar höga naturvärden i avverkningsamälan A 32593-2019 i Örebro kommun. Denna avverkningsanmälan inkom 2019-06-27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fyrflikig jordstjärna (NT), skogsknipprot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593-2019.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6571191, E 499188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