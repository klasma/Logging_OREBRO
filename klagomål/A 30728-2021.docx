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30728-2021 i Örebro kommun</w:t>
      </w:r>
    </w:p>
    <w:p>
      <w:r>
        <w:t>Detta dokument behandlar höga naturvärden i avverkningsamälan A 30728-2021 i Örebro kommun. Denna avverkningsanmälan inkom 2021-06-18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vågticka (VU), flattoppad klubbsvamp (NT), kandelabersvamp (NT), svartvit taggsvamp (NT), brandticka (S), maskfingersvamp (S), skarp dropptaggsvamp (S), svavelriska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