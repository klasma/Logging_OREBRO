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63813-2019 i Örebro kommun</w:t>
      </w:r>
    </w:p>
    <w:p>
      <w:r>
        <w:t>Detta dokument behandlar höga naturvärden i avverkningsamälan A 63813-2019 i Örebro kommun. Denna avverkningsanmälan inkom 2019-11-26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raggbock (VU), reliktbock (NT), tallticka (NT), vedskivlav (NT), björksplintborre (S) och mindre märgborre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63813-2019.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6541287, E 528460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