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25186-2019 i Örebro kommun</w:t>
      </w:r>
    </w:p>
    <w:p>
      <w:r>
        <w:t>Detta dokument behandlar höga naturvärden i avverkningsamälan A 25186-2019 i Örebro kommun. Denna avverkningsanmälan inkom 2019-05-20 och omfattar 2,3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5186-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6552553, E 536137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