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18289-2019 i Örebro kommun</w:t>
      </w:r>
    </w:p>
    <w:p>
      <w:r>
        <w:t>Detta dokument behandlar höga naturvärden i avverkningsamälan A 18289-2019 i Örebro kommun. Denna avverkningsanmälan inkom 2019-04-03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brandtaggsvamp (VU), flattoppad klubbsvamp (NT), orange taggsvamp (NT), svart taggsvamp (NT),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18289-2019.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6553915, E 532002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