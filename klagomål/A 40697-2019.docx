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40697-2019 i Örebro kommun</w:t>
      </w:r>
    </w:p>
    <w:p>
      <w:r>
        <w:t>Detta dokument behandlar höga naturvärden i avverkningsamälan A 40697-2019 i Örebro kommun. Denna avverkningsanmälan inkom 2019-08-14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tallticka (NT), gullgröppa (S), kattfotslav (S), rödgul trumpetsvamp (S),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40697-2019.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6572469, E 506244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