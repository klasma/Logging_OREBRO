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26068-2019 i Örebro kommun</w:t>
      </w:r>
    </w:p>
    <w:p>
      <w:r>
        <w:t>Detta dokument behandlar höga naturvärden i avverkningsamälan A 26068-2019 i Örebro kommun. Denna avverkningsanmälan inkom 2019-05-20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flockig puderskivling (VU), aprikosfingersvamp (S), Cortinarius subpurpurascens (S), gulfotsskölding (S), toppvaxskivling (S) och hasselmus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068-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6567802, E 496312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